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65CB" w14:textId="77777777" w:rsidR="002E305C" w:rsidRDefault="00437266">
      <w:pPr>
        <w:pStyle w:val="Titel"/>
      </w:pPr>
      <w:r>
        <w:t>Contao SensorFetcher Erweiterungs-Bundle Beispiel</w:t>
      </w:r>
    </w:p>
    <w:p w14:paraId="33A707E5" w14:textId="77777777" w:rsidR="002E305C" w:rsidRPr="00437266" w:rsidRDefault="00437266">
      <w:pPr>
        <w:rPr>
          <w:b/>
          <w:bCs/>
        </w:rPr>
      </w:pPr>
      <w:r w:rsidRPr="00437266">
        <w:rPr>
          <w:b/>
          <w:bCs/>
        </w:rPr>
        <w:t xml:space="preserve">Dieses Dokument beschreibt, wie du ein separates Contao-Bundle erstellst, das eigene SensorFetcher für dein bestehendes ContaoHab-System registriert. Das Bundle bleibt modular und unabhängig vom </w:t>
      </w:r>
      <w:r w:rsidRPr="00437266">
        <w:rPr>
          <w:b/>
          <w:bCs/>
        </w:rPr>
        <w:t>Hauptsystem.</w:t>
      </w:r>
    </w:p>
    <w:p w14:paraId="29E6AC4B" w14:textId="77777777" w:rsidR="002E305C" w:rsidRDefault="00437266">
      <w:pPr>
        <w:pStyle w:val="berschrift1"/>
      </w:pPr>
      <w:r>
        <w:t>Verzeichnisstruktur</w:t>
      </w:r>
    </w:p>
    <w:p w14:paraId="116C7365" w14:textId="77777777" w:rsidR="002E305C" w:rsidRDefault="00437266">
      <w:r>
        <w:br/>
        <w:t>src/Acme/AcmeSensorExtensionBundle/</w:t>
      </w:r>
      <w:r>
        <w:br/>
        <w:t>├── AcmeSensorExtensionBundle.php</w:t>
      </w:r>
      <w:r>
        <w:br/>
        <w:t>├── DependencyInjection/</w:t>
      </w:r>
      <w:r>
        <w:br/>
        <w:t>│   └── AcmeSensorExtensionExtension.php</w:t>
      </w:r>
      <w:r>
        <w:br/>
        <w:t>├── Sensor/</w:t>
      </w:r>
      <w:r>
        <w:br/>
        <w:t>│   └── DummySensorFetcher.php</w:t>
      </w:r>
      <w:r>
        <w:br/>
        <w:t>├── Resources/</w:t>
      </w:r>
      <w:r>
        <w:br/>
        <w:t>│   └── config/</w:t>
      </w:r>
      <w:r>
        <w:br/>
        <w:t xml:space="preserve">│       └── </w:t>
      </w:r>
      <w:r>
        <w:t>services.yaml</w:t>
      </w:r>
      <w:r>
        <w:br/>
        <w:t>├── composer.json</w:t>
      </w:r>
      <w:r>
        <w:br/>
      </w:r>
    </w:p>
    <w:p w14:paraId="08939B5F" w14:textId="77777777" w:rsidR="002E305C" w:rsidRDefault="00437266">
      <w:pPr>
        <w:pStyle w:val="berschrift1"/>
      </w:pPr>
      <w:r>
        <w:t>1. AcmeSensorExtensionBundle.php</w:t>
      </w:r>
    </w:p>
    <w:p w14:paraId="21BC4F66" w14:textId="77777777" w:rsidR="002E305C" w:rsidRDefault="00437266">
      <w:r>
        <w:br/>
        <w:t>&lt;?php</w:t>
      </w:r>
      <w:r>
        <w:br/>
      </w:r>
      <w:r>
        <w:br/>
        <w:t>namespace Acme\AcmeSensorExtensionBundle;</w:t>
      </w:r>
      <w:r>
        <w:br/>
      </w:r>
      <w:r>
        <w:br/>
        <w:t>use Symfony\Component\HttpKernel\Bundle\Bundle;</w:t>
      </w:r>
      <w:r>
        <w:br/>
      </w:r>
      <w:r>
        <w:br/>
        <w:t>class AcmeSensorExtensionBundle extends Bundle</w:t>
      </w:r>
      <w:r>
        <w:br/>
        <w:t>{</w:t>
      </w:r>
      <w:r>
        <w:br/>
        <w:t>}</w:t>
      </w:r>
      <w:r>
        <w:br/>
      </w:r>
    </w:p>
    <w:p w14:paraId="503EC542" w14:textId="77777777" w:rsidR="002E305C" w:rsidRDefault="00437266">
      <w:pPr>
        <w:pStyle w:val="berschrift1"/>
      </w:pPr>
      <w:r>
        <w:t>2. DependencyInjection/AcmeSensorExten</w:t>
      </w:r>
      <w:r>
        <w:t>sionExtension.php</w:t>
      </w:r>
    </w:p>
    <w:p w14:paraId="13226094" w14:textId="77777777" w:rsidR="002E305C" w:rsidRDefault="00437266">
      <w:r>
        <w:br/>
        <w:t>&lt;?php</w:t>
      </w:r>
      <w:r>
        <w:br/>
      </w:r>
      <w:r>
        <w:br/>
      </w:r>
      <w:r>
        <w:lastRenderedPageBreak/>
        <w:t>namespace Acme\AcmeSensorExtensionBundle\DependencyInjection;</w:t>
      </w:r>
      <w:r>
        <w:br/>
      </w:r>
      <w:r>
        <w:br/>
        <w:t>use Symfony\Component\DependencyInjection\ContainerBuilder;</w:t>
      </w:r>
      <w:r>
        <w:br/>
        <w:t>use Symfony\Component\DependencyInjection\Extension\Extension;</w:t>
      </w:r>
      <w:r>
        <w:br/>
        <w:t>use Symfony\Component\DependencyInjection\Lo</w:t>
      </w:r>
      <w:r>
        <w:t>ader\YamlFileLoader;</w:t>
      </w:r>
      <w:r>
        <w:br/>
        <w:t>use Symfony\Component\Config\FileLocator;</w:t>
      </w:r>
      <w:r>
        <w:br/>
      </w:r>
      <w:r>
        <w:br/>
        <w:t>class AcmeSensorExtensionExtension extends Extension</w:t>
      </w:r>
      <w:r>
        <w:br/>
        <w:t>{</w:t>
      </w:r>
      <w:r>
        <w:br/>
        <w:t xml:space="preserve">    public function load(array $configs, ContainerBuilder $container): void</w:t>
      </w:r>
      <w:r>
        <w:br/>
        <w:t xml:space="preserve">    {</w:t>
      </w:r>
      <w:r>
        <w:br/>
        <w:t xml:space="preserve">        $loader = new YamlFileLoader($container, new Fi</w:t>
      </w:r>
      <w:r>
        <w:t>leLocator(__DIR__ . '/../Resources/config'));</w:t>
      </w:r>
      <w:r>
        <w:br/>
        <w:t xml:space="preserve">        $loader-&gt;load('services.yaml');</w:t>
      </w:r>
      <w:r>
        <w:br/>
        <w:t xml:space="preserve">    }</w:t>
      </w:r>
      <w:r>
        <w:br/>
        <w:t>}</w:t>
      </w:r>
      <w:r>
        <w:br/>
      </w:r>
    </w:p>
    <w:p w14:paraId="28DFBAF3" w14:textId="77777777" w:rsidR="002E305C" w:rsidRDefault="00437266">
      <w:pPr>
        <w:pStyle w:val="berschrift1"/>
      </w:pPr>
      <w:r>
        <w:t>3. Sensor/DummySensorFetcher.php</w:t>
      </w:r>
    </w:p>
    <w:p w14:paraId="2A13C40F" w14:textId="77777777" w:rsidR="002E305C" w:rsidRDefault="00437266">
      <w:r>
        <w:br/>
        <w:t>&lt;?php</w:t>
      </w:r>
      <w:r>
        <w:br/>
      </w:r>
      <w:r>
        <w:br/>
        <w:t>namespace Acme\AcmeSensorExtensionBundle\Sensor;</w:t>
      </w:r>
      <w:r>
        <w:br/>
      </w:r>
      <w:r>
        <w:br/>
        <w:t>use PbdKn\ContaoContaohabBundle\Model\SensorModel;</w:t>
      </w:r>
      <w:r>
        <w:br/>
        <w:t>use PbdKn\ContaoCon</w:t>
      </w:r>
      <w:r>
        <w:t>taohabBundle\Sensor\SensorFetcherInterface;</w:t>
      </w:r>
      <w:r>
        <w:br/>
      </w:r>
      <w:r>
        <w:br/>
        <w:t>class DummySensorFetcher implements SensorFetcherInterface</w:t>
      </w:r>
      <w:r>
        <w:br/>
        <w:t>{</w:t>
      </w:r>
      <w:r>
        <w:br/>
        <w:t xml:space="preserve">    public function supports(SensorModel $sensor): bool</w:t>
      </w:r>
      <w:r>
        <w:br/>
        <w:t xml:space="preserve">    {</w:t>
      </w:r>
      <w:r>
        <w:br/>
        <w:t xml:space="preserve">        return $sensor-&gt;sensorSource === 'dummy';</w:t>
      </w:r>
      <w:r>
        <w:br/>
        <w:t xml:space="preserve">    }</w:t>
      </w:r>
      <w:r>
        <w:br/>
      </w:r>
      <w:r>
        <w:br/>
        <w:t xml:space="preserve">    public function fetch(Senso</w:t>
      </w:r>
      <w:r>
        <w:t>rModel $sensor): ?array</w:t>
      </w:r>
      <w:r>
        <w:br/>
        <w:t xml:space="preserve">    {</w:t>
      </w:r>
      <w:r>
        <w:br/>
        <w:t xml:space="preserve">        return [</w:t>
      </w:r>
      <w:r>
        <w:br/>
        <w:t xml:space="preserve">            'sensorID' =&gt; $sensor-&gt;sensorID,</w:t>
      </w:r>
      <w:r>
        <w:br/>
        <w:t xml:space="preserve">            'sensorValue' =&gt; rand(0, 100),</w:t>
      </w:r>
      <w:r>
        <w:br/>
        <w:t xml:space="preserve">            'sensorEinheit' =&gt; 'dummy',</w:t>
      </w:r>
      <w:r>
        <w:br/>
        <w:t xml:space="preserve">            'sensorValueType' =&gt; 'int',</w:t>
      </w:r>
      <w:r>
        <w:br/>
        <w:t xml:space="preserve">            'sensorSource' =&gt; $sensor-&gt;se</w:t>
      </w:r>
      <w:r>
        <w:t>nsorSource,</w:t>
      </w:r>
      <w:r>
        <w:br/>
      </w:r>
      <w:r>
        <w:lastRenderedPageBreak/>
        <w:t xml:space="preserve">        ];</w:t>
      </w:r>
      <w:r>
        <w:br/>
        <w:t xml:space="preserve">    }</w:t>
      </w:r>
      <w:r>
        <w:br/>
        <w:t>}</w:t>
      </w:r>
      <w:r>
        <w:br/>
      </w:r>
    </w:p>
    <w:p w14:paraId="53554DBD" w14:textId="77777777" w:rsidR="002E305C" w:rsidRDefault="00437266">
      <w:pPr>
        <w:pStyle w:val="berschrift1"/>
      </w:pPr>
      <w:r>
        <w:t>4. Resources/config/services.yaml</w:t>
      </w:r>
    </w:p>
    <w:p w14:paraId="0A9420C8" w14:textId="77777777" w:rsidR="002E305C" w:rsidRDefault="00437266">
      <w:r>
        <w:br/>
        <w:t>services:</w:t>
      </w:r>
      <w:r>
        <w:br/>
        <w:t xml:space="preserve">    _defaults:</w:t>
      </w:r>
      <w:r>
        <w:br/>
        <w:t xml:space="preserve">        autowire: true</w:t>
      </w:r>
      <w:r>
        <w:br/>
        <w:t xml:space="preserve">        autoconfigure: true</w:t>
      </w:r>
      <w:r>
        <w:br/>
      </w:r>
      <w:r>
        <w:br/>
        <w:t xml:space="preserve">    Acme\AcmeSensorExtensionBundle\Sensor\DummySensorFetcher:</w:t>
      </w:r>
      <w:r>
        <w:br/>
        <w:t xml:space="preserve">        tags: ['sensor.fetcher']</w:t>
      </w:r>
      <w:r>
        <w:br/>
      </w:r>
    </w:p>
    <w:p w14:paraId="6FBA5951" w14:textId="77777777" w:rsidR="002E305C" w:rsidRDefault="00437266">
      <w:pPr>
        <w:pStyle w:val="berschrift1"/>
      </w:pPr>
      <w:r>
        <w:t>5. composer.json</w:t>
      </w:r>
    </w:p>
    <w:p w14:paraId="5B016F43" w14:textId="77777777" w:rsidR="002E305C" w:rsidRDefault="00437266">
      <w:r>
        <w:br/>
        <w:t>{</w:t>
      </w:r>
      <w:r>
        <w:br/>
        <w:t xml:space="preserve">  "name": "acme/sensor-extension-bundle",</w:t>
      </w:r>
      <w:r>
        <w:br/>
        <w:t xml:space="preserve">  "description": "Zusatz-Fetcher für ContaoHab Sensor-System",</w:t>
      </w:r>
      <w:r>
        <w:br/>
        <w:t xml:space="preserve">  "type": "contao-bundle",</w:t>
      </w:r>
      <w:r>
        <w:br/>
        <w:t xml:space="preserve">  "autoload": {</w:t>
      </w:r>
      <w:r>
        <w:br/>
        <w:t xml:space="preserve">    "psr-4": {</w:t>
      </w:r>
      <w:r>
        <w:br/>
        <w:t xml:space="preserve">      "Acme\\AcmeSensorExtensionBundle\\": "src/Acme/AcmeSensorExtensionBundle/"</w:t>
      </w:r>
      <w:r>
        <w:br/>
        <w:t xml:space="preserve">    }</w:t>
      </w:r>
      <w:r>
        <w:br/>
        <w:t xml:space="preserve">  </w:t>
      </w:r>
      <w:r>
        <w:t>},</w:t>
      </w:r>
      <w:r>
        <w:br/>
        <w:t xml:space="preserve">  "extra": {</w:t>
      </w:r>
      <w:r>
        <w:br/>
        <w:t xml:space="preserve">    "contao": {</w:t>
      </w:r>
      <w:r>
        <w:br/>
        <w:t xml:space="preserve">      "bundles": {</w:t>
      </w:r>
      <w:r>
        <w:br/>
        <w:t xml:space="preserve">        "Acme\\AcmeSensorExtensionBundle\\AcmeSensorExtensionBundle": ["all"]</w:t>
      </w:r>
      <w:r>
        <w:br/>
        <w:t xml:space="preserve">      }</w:t>
      </w:r>
      <w:r>
        <w:br/>
        <w:t xml:space="preserve">    }</w:t>
      </w:r>
      <w:r>
        <w:br/>
        <w:t xml:space="preserve">  },</w:t>
      </w:r>
      <w:r>
        <w:br/>
        <w:t xml:space="preserve">  "require": {</w:t>
      </w:r>
      <w:r>
        <w:br/>
        <w:t xml:space="preserve">    "php": "^8.1",</w:t>
      </w:r>
      <w:r>
        <w:br/>
        <w:t xml:space="preserve">    "pbdkn/contao-contaohab-bundle": "^1.0"</w:t>
      </w:r>
      <w:r>
        <w:br/>
        <w:t xml:space="preserve">  }</w:t>
      </w:r>
      <w:r>
        <w:br/>
        <w:t>}</w:t>
      </w:r>
      <w:r>
        <w:br/>
      </w:r>
    </w:p>
    <w:p w14:paraId="61163A79" w14:textId="77777777" w:rsidR="002E305C" w:rsidRDefault="00437266">
      <w:pPr>
        <w:pStyle w:val="berschrift1"/>
      </w:pPr>
      <w:r>
        <w:lastRenderedPageBreak/>
        <w:t>Zusammenfassung</w:t>
      </w:r>
    </w:p>
    <w:p w14:paraId="2CCE2BB2" w14:textId="77777777" w:rsidR="002E305C" w:rsidRDefault="00437266">
      <w:r>
        <w:br/>
        <w:t>Das Be</w:t>
      </w:r>
      <w:r>
        <w:t>ispiel zeigt, wie ein eigenständiges Contao-Bundle entwickelt werden kann, das zusätzliche SensorFetcher registriert.</w:t>
      </w:r>
      <w:r>
        <w:br/>
        <w:t>Es kann flexibel in jedes Contao-Projekt integriert werden, ohne Änderungen am Hauptbundle vorzunehmen.</w:t>
      </w:r>
      <w:r>
        <w:br/>
      </w:r>
    </w:p>
    <w:sectPr w:rsidR="002E30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3049"/>
    <w:rsid w:val="0014055C"/>
    <w:rsid w:val="0015074B"/>
    <w:rsid w:val="0029639D"/>
    <w:rsid w:val="002E305C"/>
    <w:rsid w:val="00326F90"/>
    <w:rsid w:val="004372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C0086C"/>
  <w14:defaultImageDpi w14:val="300"/>
  <w15:docId w15:val="{65EFCAEE-A114-4BAF-B802-45784CD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414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Broghammer</cp:lastModifiedBy>
  <cp:revision>3</cp:revision>
  <dcterms:created xsi:type="dcterms:W3CDTF">2025-04-07T15:21:00Z</dcterms:created>
  <dcterms:modified xsi:type="dcterms:W3CDTF">2025-04-07T15:23:00Z</dcterms:modified>
  <cp:category/>
</cp:coreProperties>
</file>